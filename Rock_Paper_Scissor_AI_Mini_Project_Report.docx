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7253" w14:textId="77777777" w:rsidR="00C500BC" w:rsidRPr="000228EB" w:rsidRDefault="00000000">
      <w:pPr>
        <w:pStyle w:val="Heading1"/>
        <w:rPr>
          <w:sz w:val="48"/>
          <w:szCs w:val="48"/>
        </w:rPr>
      </w:pPr>
      <w:r w:rsidRPr="000228EB">
        <w:rPr>
          <w:sz w:val="48"/>
          <w:szCs w:val="48"/>
        </w:rPr>
        <w:t>ARTIFICIAL INTELLIGENCE LABORATORY</w:t>
      </w:r>
    </w:p>
    <w:p w14:paraId="550F7A60" w14:textId="77777777" w:rsidR="000228EB" w:rsidRDefault="000228EB" w:rsidP="000228EB">
      <w:pPr>
        <w:ind w:left="2160" w:firstLine="720"/>
      </w:pPr>
    </w:p>
    <w:p w14:paraId="39D203CD" w14:textId="77777777" w:rsidR="000228EB" w:rsidRDefault="000228EB" w:rsidP="000228EB">
      <w:pPr>
        <w:ind w:left="2160" w:firstLine="720"/>
      </w:pPr>
    </w:p>
    <w:p w14:paraId="6029C440" w14:textId="17A6CB26" w:rsidR="00C500BC" w:rsidRDefault="00000000" w:rsidP="000228EB">
      <w:pPr>
        <w:ind w:left="2160" w:firstLine="720"/>
        <w:rPr>
          <w:sz w:val="32"/>
          <w:szCs w:val="32"/>
        </w:rPr>
      </w:pPr>
      <w:r w:rsidRPr="000228EB">
        <w:rPr>
          <w:sz w:val="32"/>
          <w:szCs w:val="32"/>
        </w:rPr>
        <w:t>MINI</w:t>
      </w:r>
      <w:r w:rsidR="000228EB" w:rsidRPr="000228EB">
        <w:rPr>
          <w:sz w:val="32"/>
          <w:szCs w:val="32"/>
        </w:rPr>
        <w:t xml:space="preserve"> PROJECT</w:t>
      </w:r>
      <w:r w:rsidRPr="000228EB">
        <w:rPr>
          <w:sz w:val="32"/>
          <w:szCs w:val="32"/>
        </w:rPr>
        <w:t xml:space="preserve"> REPORT</w:t>
      </w:r>
    </w:p>
    <w:p w14:paraId="5705EAEA" w14:textId="77777777" w:rsidR="000228EB" w:rsidRDefault="000228EB" w:rsidP="000228EB">
      <w:pPr>
        <w:ind w:left="2160" w:firstLine="720"/>
        <w:rPr>
          <w:sz w:val="32"/>
          <w:szCs w:val="32"/>
        </w:rPr>
      </w:pPr>
    </w:p>
    <w:p w14:paraId="191C5A1C" w14:textId="77777777" w:rsidR="000228EB" w:rsidRPr="000228EB" w:rsidRDefault="000228EB" w:rsidP="000228EB">
      <w:pPr>
        <w:ind w:left="2160" w:firstLine="720"/>
        <w:rPr>
          <w:sz w:val="32"/>
          <w:szCs w:val="32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C500BC" w14:paraId="59A62B8F" w14:textId="77777777" w:rsidTr="000228EB">
        <w:trPr>
          <w:trHeight w:val="704"/>
        </w:trPr>
        <w:tc>
          <w:tcPr>
            <w:tcW w:w="4674" w:type="dxa"/>
          </w:tcPr>
          <w:p w14:paraId="3D5AACE2" w14:textId="77777777" w:rsidR="00C500BC" w:rsidRDefault="00000000">
            <w:r>
              <w:t>REGISTER NUMBER</w:t>
            </w:r>
          </w:p>
        </w:tc>
        <w:tc>
          <w:tcPr>
            <w:tcW w:w="4674" w:type="dxa"/>
          </w:tcPr>
          <w:p w14:paraId="5AA72793" w14:textId="1AF3C326" w:rsidR="00C500BC" w:rsidRDefault="00331ADB">
            <w:r>
              <w:t>2117240070335</w:t>
            </w:r>
          </w:p>
        </w:tc>
      </w:tr>
      <w:tr w:rsidR="00C500BC" w14:paraId="31B0DD92" w14:textId="77777777" w:rsidTr="000228EB">
        <w:trPr>
          <w:trHeight w:val="675"/>
        </w:trPr>
        <w:tc>
          <w:tcPr>
            <w:tcW w:w="4674" w:type="dxa"/>
          </w:tcPr>
          <w:p w14:paraId="56E20223" w14:textId="77777777" w:rsidR="00C500BC" w:rsidRDefault="00000000">
            <w:r>
              <w:t>NAME</w:t>
            </w:r>
          </w:p>
        </w:tc>
        <w:tc>
          <w:tcPr>
            <w:tcW w:w="4674" w:type="dxa"/>
          </w:tcPr>
          <w:p w14:paraId="3778D5DA" w14:textId="5B827098" w:rsidR="00C500BC" w:rsidRDefault="00331ADB">
            <w:r>
              <w:t>VAISHNAVI  C</w:t>
            </w:r>
          </w:p>
        </w:tc>
      </w:tr>
      <w:tr w:rsidR="00C500BC" w14:paraId="13145ADE" w14:textId="77777777" w:rsidTr="000228EB">
        <w:trPr>
          <w:trHeight w:val="704"/>
        </w:trPr>
        <w:tc>
          <w:tcPr>
            <w:tcW w:w="4674" w:type="dxa"/>
          </w:tcPr>
          <w:p w14:paraId="6930E78E" w14:textId="77777777" w:rsidR="00C500BC" w:rsidRDefault="00000000">
            <w:r>
              <w:t>PROJECT TITLE</w:t>
            </w:r>
          </w:p>
        </w:tc>
        <w:tc>
          <w:tcPr>
            <w:tcW w:w="4674" w:type="dxa"/>
          </w:tcPr>
          <w:p w14:paraId="1430114C" w14:textId="77777777" w:rsidR="00C500BC" w:rsidRDefault="00000000">
            <w:r>
              <w:t>Rock-Paper-Scissor AI Game</w:t>
            </w:r>
          </w:p>
        </w:tc>
      </w:tr>
      <w:tr w:rsidR="00C500BC" w14:paraId="1B84FDAC" w14:textId="77777777" w:rsidTr="000228EB">
        <w:trPr>
          <w:trHeight w:val="675"/>
        </w:trPr>
        <w:tc>
          <w:tcPr>
            <w:tcW w:w="4674" w:type="dxa"/>
          </w:tcPr>
          <w:p w14:paraId="0EEEAA5A" w14:textId="77777777" w:rsidR="00C500BC" w:rsidRDefault="00000000">
            <w:r>
              <w:t>DATE OF SUBMISSION</w:t>
            </w:r>
          </w:p>
        </w:tc>
        <w:tc>
          <w:tcPr>
            <w:tcW w:w="4674" w:type="dxa"/>
          </w:tcPr>
          <w:p w14:paraId="7509FEE8" w14:textId="77777777" w:rsidR="00C500BC" w:rsidRDefault="00C500BC"/>
        </w:tc>
      </w:tr>
      <w:tr w:rsidR="00C500BC" w14:paraId="1031BD5A" w14:textId="77777777" w:rsidTr="000228EB">
        <w:trPr>
          <w:trHeight w:val="704"/>
        </w:trPr>
        <w:tc>
          <w:tcPr>
            <w:tcW w:w="4674" w:type="dxa"/>
          </w:tcPr>
          <w:p w14:paraId="58047ED5" w14:textId="77777777" w:rsidR="00C500BC" w:rsidRDefault="00000000">
            <w:r>
              <w:t>FACULTY IN-CHARGE</w:t>
            </w:r>
          </w:p>
        </w:tc>
        <w:tc>
          <w:tcPr>
            <w:tcW w:w="4674" w:type="dxa"/>
          </w:tcPr>
          <w:p w14:paraId="3F8298EE" w14:textId="77777777" w:rsidR="00C500BC" w:rsidRDefault="00000000">
            <w:r>
              <w:t>Mrs. M. Divya</w:t>
            </w:r>
          </w:p>
        </w:tc>
      </w:tr>
    </w:tbl>
    <w:p w14:paraId="20FBE060" w14:textId="77777777" w:rsidR="000228EB" w:rsidRDefault="00000000" w:rsidP="000228EB">
      <w:pPr>
        <w:ind w:left="5760"/>
      </w:pPr>
      <w:r>
        <w:br/>
      </w:r>
      <w:r>
        <w:br/>
      </w:r>
    </w:p>
    <w:p w14:paraId="75FBADF9" w14:textId="77777777" w:rsidR="000228EB" w:rsidRDefault="000228EB" w:rsidP="000228EB">
      <w:pPr>
        <w:ind w:left="5760"/>
      </w:pPr>
    </w:p>
    <w:p w14:paraId="772B5AF3" w14:textId="77777777" w:rsidR="000228EB" w:rsidRDefault="000228EB" w:rsidP="000228EB">
      <w:pPr>
        <w:ind w:left="5760"/>
      </w:pPr>
    </w:p>
    <w:p w14:paraId="0B10C36F" w14:textId="77777777" w:rsidR="000228EB" w:rsidRDefault="000228EB" w:rsidP="000228EB">
      <w:pPr>
        <w:ind w:left="5760"/>
      </w:pPr>
    </w:p>
    <w:p w14:paraId="5FE17FFE" w14:textId="77777777" w:rsidR="000228EB" w:rsidRDefault="000228EB" w:rsidP="000228EB">
      <w:pPr>
        <w:ind w:left="5760"/>
      </w:pPr>
    </w:p>
    <w:p w14:paraId="1EF0ED82" w14:textId="77777777" w:rsidR="000228EB" w:rsidRDefault="000228EB" w:rsidP="000228EB">
      <w:pPr>
        <w:ind w:left="5760"/>
      </w:pPr>
    </w:p>
    <w:p w14:paraId="5F39E5D5" w14:textId="1AFE0ACC" w:rsidR="00C500BC" w:rsidRDefault="00000000" w:rsidP="000228EB">
      <w:pPr>
        <w:ind w:left="5760"/>
      </w:pPr>
      <w:r>
        <w:t>Signature of Faculty In-charge</w:t>
      </w:r>
    </w:p>
    <w:p w14:paraId="4B3308CD" w14:textId="121D26F5" w:rsidR="00C500BC" w:rsidRDefault="00C500BC"/>
    <w:p w14:paraId="7FE573F0" w14:textId="77777777" w:rsidR="00C500BC" w:rsidRPr="000228EB" w:rsidRDefault="00000000" w:rsidP="000228EB">
      <w:pPr>
        <w:pStyle w:val="Heading1"/>
        <w:ind w:left="1440" w:firstLine="720"/>
        <w:rPr>
          <w:color w:val="000000" w:themeColor="text1"/>
          <w:sz w:val="36"/>
          <w:szCs w:val="36"/>
        </w:rPr>
      </w:pPr>
      <w:r w:rsidRPr="000228EB">
        <w:rPr>
          <w:color w:val="000000" w:themeColor="text1"/>
          <w:sz w:val="36"/>
          <w:szCs w:val="36"/>
        </w:rPr>
        <w:lastRenderedPageBreak/>
        <w:t>Rock-Paper-Scissor AI Game</w:t>
      </w:r>
    </w:p>
    <w:p w14:paraId="209DCBBB" w14:textId="77777777" w:rsidR="00C500BC" w:rsidRDefault="00000000">
      <w:pPr>
        <w:pStyle w:val="Heading2"/>
      </w:pPr>
      <w:r>
        <w:t>INTRODUCTION</w:t>
      </w:r>
    </w:p>
    <w:p w14:paraId="609D7D0E" w14:textId="77777777" w:rsidR="00C500BC" w:rsidRDefault="00000000">
      <w:r>
        <w:br/>
        <w:t xml:space="preserve">The Rock-Paper-Scissor AI Game demonstrates the application of Artificial Intelligence in predicting human choices </w:t>
      </w:r>
      <w:r>
        <w:br/>
        <w:t xml:space="preserve">through pattern analysis. The game allows the user to play against an AI opponent that learns from previous rounds </w:t>
      </w:r>
      <w:r>
        <w:br/>
        <w:t>to make smarter choices over time. This project highlights how AI can be applied in decision-making and prediction-based systems.</w:t>
      </w:r>
      <w:r>
        <w:br/>
      </w:r>
    </w:p>
    <w:p w14:paraId="14D35DCD" w14:textId="77777777" w:rsidR="00C500BC" w:rsidRDefault="00000000">
      <w:pPr>
        <w:pStyle w:val="Heading2"/>
      </w:pPr>
      <w:r>
        <w:t>PROBLEM STATEMENT</w:t>
      </w:r>
    </w:p>
    <w:p w14:paraId="0BC2418A" w14:textId="77777777" w:rsidR="00C500BC" w:rsidRDefault="00000000">
      <w:r>
        <w:br/>
        <w:t xml:space="preserve">To design an AI-based Rock-Paper-Scissor game where the computer learns from the player’s previous moves </w:t>
      </w:r>
      <w:r>
        <w:br/>
        <w:t>and predicts the next possible choice, improving its accuracy with each round.</w:t>
      </w:r>
      <w:r>
        <w:br/>
      </w:r>
    </w:p>
    <w:p w14:paraId="36590A39" w14:textId="77777777" w:rsidR="00C500BC" w:rsidRDefault="00000000">
      <w:pPr>
        <w:pStyle w:val="Heading2"/>
      </w:pPr>
      <w:r>
        <w:t>GOAL</w:t>
      </w:r>
    </w:p>
    <w:p w14:paraId="10EA044D" w14:textId="77777777" w:rsidR="00C500BC" w:rsidRDefault="00000000">
      <w:r>
        <w:br/>
        <w:t xml:space="preserve">The goal of this project is to develop an intelligent game that uses predictive algorithms to compete with human players </w:t>
      </w:r>
      <w:r>
        <w:br/>
        <w:t>by analyzing previous inputs and providing an engaging experience.</w:t>
      </w:r>
      <w:r>
        <w:br/>
      </w:r>
    </w:p>
    <w:p w14:paraId="7CB3BE68" w14:textId="77777777" w:rsidR="00C500BC" w:rsidRDefault="00000000">
      <w:pPr>
        <w:pStyle w:val="Heading2"/>
      </w:pPr>
      <w:r>
        <w:t>THEORETICAL BACKGROUND</w:t>
      </w:r>
    </w:p>
    <w:p w14:paraId="169CA414" w14:textId="77777777" w:rsidR="00C500BC" w:rsidRDefault="00000000">
      <w:r>
        <w:br/>
        <w:t xml:space="preserve">This project uses basic AI techniques such as frequency analysis and pattern recognition. </w:t>
      </w:r>
      <w:r>
        <w:br/>
        <w:t xml:space="preserve">The algorithm keeps track of the user's past moves and predicts the next move based on probabilities. </w:t>
      </w:r>
      <w:r>
        <w:br/>
        <w:t xml:space="preserve">If a player frequently chooses 'rock', the AI anticipates this and chooses 'paper' to win. </w:t>
      </w:r>
      <w:r>
        <w:br/>
        <w:t>This concept is an example of a reinforcement-based decision model.</w:t>
      </w:r>
      <w:r>
        <w:br/>
      </w:r>
    </w:p>
    <w:p w14:paraId="124F5654" w14:textId="77777777" w:rsidR="00C500BC" w:rsidRDefault="00000000">
      <w:pPr>
        <w:pStyle w:val="Heading2"/>
      </w:pPr>
      <w:r>
        <w:t>ALGORITHM EXPLANATION WITH EXAMPLE</w:t>
      </w:r>
    </w:p>
    <w:p w14:paraId="08AF9DCD" w14:textId="77777777" w:rsidR="00C500BC" w:rsidRDefault="00000000">
      <w:r>
        <w:br/>
        <w:t>Step 1: Initialize the score and move counters.</w:t>
      </w:r>
      <w:r>
        <w:br/>
        <w:t>Step 2: Ask the player for input (rock/paper/scissor).</w:t>
      </w:r>
      <w:r>
        <w:br/>
        <w:t>Step 3: The AI predicts based on the player’s history.</w:t>
      </w:r>
      <w:r>
        <w:br/>
        <w:t>Step 4: Determine the winner.</w:t>
      </w:r>
      <w:r>
        <w:br/>
        <w:t>Step 5: Update the dataset and repeat the process.</w:t>
      </w:r>
      <w:r>
        <w:br/>
      </w:r>
      <w:r>
        <w:lastRenderedPageBreak/>
        <w:t>Example: If the user often plays 'rock', the AI learns to choose 'paper' more frequently.</w:t>
      </w:r>
      <w:r>
        <w:br/>
      </w:r>
    </w:p>
    <w:p w14:paraId="5445674F" w14:textId="77777777" w:rsidR="00C500BC" w:rsidRDefault="00000000">
      <w:pPr>
        <w:pStyle w:val="Heading2"/>
      </w:pPr>
      <w:r>
        <w:t>IMPLEMENTATION AND CODE</w:t>
      </w:r>
    </w:p>
    <w:p w14:paraId="446FCEAC" w14:textId="77777777" w:rsidR="00331ADB" w:rsidRDefault="00000000" w:rsidP="00331ADB">
      <w:r>
        <w:br/>
      </w:r>
      <w:r w:rsidR="00331ADB">
        <w:t>import random</w:t>
      </w:r>
    </w:p>
    <w:p w14:paraId="10586CBC" w14:textId="77777777" w:rsidR="00331ADB" w:rsidRDefault="00331ADB" w:rsidP="00331ADB"/>
    <w:p w14:paraId="2B503061" w14:textId="77777777" w:rsidR="00331ADB" w:rsidRDefault="00331ADB" w:rsidP="00331ADB">
      <w:r>
        <w:t>def get_user_choice():</w:t>
      </w:r>
    </w:p>
    <w:p w14:paraId="3E5CC90A" w14:textId="77777777" w:rsidR="00331ADB" w:rsidRDefault="00331ADB" w:rsidP="00331ADB">
      <w:r>
        <w:t xml:space="preserve">    choices = ['rock', 'paper', 'scissors']</w:t>
      </w:r>
    </w:p>
    <w:p w14:paraId="08994945" w14:textId="77777777" w:rsidR="00331ADB" w:rsidRDefault="00331ADB" w:rsidP="00331ADB">
      <w:r>
        <w:t xml:space="preserve">    user_input = input("Enter rock, paper, or scissors: ").lower()</w:t>
      </w:r>
    </w:p>
    <w:p w14:paraId="7B9C9E3A" w14:textId="77777777" w:rsidR="00331ADB" w:rsidRDefault="00331ADB" w:rsidP="00331ADB">
      <w:r>
        <w:t xml:space="preserve">    while user_input not in choices:</w:t>
      </w:r>
    </w:p>
    <w:p w14:paraId="426EFFD2" w14:textId="77777777" w:rsidR="00331ADB" w:rsidRDefault="00331ADB" w:rsidP="00331ADB">
      <w:r>
        <w:t xml:space="preserve">        print("Invalid input.")</w:t>
      </w:r>
    </w:p>
    <w:p w14:paraId="3758F2BB" w14:textId="77777777" w:rsidR="00331ADB" w:rsidRDefault="00331ADB" w:rsidP="00331ADB">
      <w:r>
        <w:t xml:space="preserve">        user_input = input("Enter rock, paper, or scissors: ").lower()</w:t>
      </w:r>
    </w:p>
    <w:p w14:paraId="6A64C8CC" w14:textId="77777777" w:rsidR="00331ADB" w:rsidRDefault="00331ADB" w:rsidP="00331ADB">
      <w:r>
        <w:t xml:space="preserve">    return user_input</w:t>
      </w:r>
    </w:p>
    <w:p w14:paraId="37782449" w14:textId="77777777" w:rsidR="00331ADB" w:rsidRDefault="00331ADB" w:rsidP="00331ADB"/>
    <w:p w14:paraId="1714C6C2" w14:textId="77777777" w:rsidR="00331ADB" w:rsidRDefault="00331ADB" w:rsidP="00331ADB">
      <w:r>
        <w:t>def get_computer_choice():</w:t>
      </w:r>
    </w:p>
    <w:p w14:paraId="1319C9D6" w14:textId="77777777" w:rsidR="00331ADB" w:rsidRDefault="00331ADB" w:rsidP="00331ADB">
      <w:r>
        <w:t xml:space="preserve">    choices = ['rock', 'paper', 'scissors']</w:t>
      </w:r>
    </w:p>
    <w:p w14:paraId="5F60C38C" w14:textId="77777777" w:rsidR="00331ADB" w:rsidRDefault="00331ADB" w:rsidP="00331ADB">
      <w:r>
        <w:t xml:space="preserve">    return random.choice(choices)</w:t>
      </w:r>
    </w:p>
    <w:p w14:paraId="1E3AC387" w14:textId="77777777" w:rsidR="00331ADB" w:rsidRDefault="00331ADB" w:rsidP="00331ADB"/>
    <w:p w14:paraId="4F6BDA93" w14:textId="77777777" w:rsidR="00331ADB" w:rsidRDefault="00331ADB" w:rsidP="00331ADB">
      <w:r>
        <w:t>def determine_winner(user, computer):</w:t>
      </w:r>
    </w:p>
    <w:p w14:paraId="77AD0CA5" w14:textId="77777777" w:rsidR="00331ADB" w:rsidRDefault="00331ADB" w:rsidP="00331ADB">
      <w:r>
        <w:t xml:space="preserve">    if user == computer:</w:t>
      </w:r>
    </w:p>
    <w:p w14:paraId="44CB0E93" w14:textId="77777777" w:rsidR="00331ADB" w:rsidRDefault="00331ADB" w:rsidP="00331ADB">
      <w:r>
        <w:t xml:space="preserve">        return "It's a tie!"</w:t>
      </w:r>
    </w:p>
    <w:p w14:paraId="3CFB0853" w14:textId="77777777" w:rsidR="00331ADB" w:rsidRDefault="00331ADB" w:rsidP="00331ADB">
      <w:r>
        <w:t xml:space="preserve">    elif (user == 'rock' and computer == 'scissors') or \</w:t>
      </w:r>
    </w:p>
    <w:p w14:paraId="057B39B6" w14:textId="77777777" w:rsidR="00331ADB" w:rsidRDefault="00331ADB" w:rsidP="00331ADB">
      <w:r>
        <w:t xml:space="preserve">         (user == 'scissors' and computer == 'paper') or \</w:t>
      </w:r>
    </w:p>
    <w:p w14:paraId="6361C19F" w14:textId="77777777" w:rsidR="00331ADB" w:rsidRDefault="00331ADB" w:rsidP="00331ADB">
      <w:r>
        <w:t xml:space="preserve">         (user == 'paper' and computer == 'rock'):</w:t>
      </w:r>
    </w:p>
    <w:p w14:paraId="384DEE0B" w14:textId="77777777" w:rsidR="00331ADB" w:rsidRDefault="00331ADB" w:rsidP="00331ADB">
      <w:r>
        <w:t xml:space="preserve">        return "You win!"</w:t>
      </w:r>
    </w:p>
    <w:p w14:paraId="20B1EA73" w14:textId="77777777" w:rsidR="00331ADB" w:rsidRDefault="00331ADB" w:rsidP="00331ADB">
      <w:r>
        <w:t xml:space="preserve">    else:</w:t>
      </w:r>
    </w:p>
    <w:p w14:paraId="647BF812" w14:textId="77777777" w:rsidR="00331ADB" w:rsidRDefault="00331ADB" w:rsidP="00331ADB">
      <w:r>
        <w:t xml:space="preserve">        return "Computer wins!"</w:t>
      </w:r>
    </w:p>
    <w:p w14:paraId="02E8B085" w14:textId="77777777" w:rsidR="00331ADB" w:rsidRDefault="00331ADB" w:rsidP="00331ADB"/>
    <w:p w14:paraId="33C899F6" w14:textId="77777777" w:rsidR="00331ADB" w:rsidRDefault="00331ADB" w:rsidP="00331ADB">
      <w:r>
        <w:t>def main():</w:t>
      </w:r>
    </w:p>
    <w:p w14:paraId="31C73C53" w14:textId="77777777" w:rsidR="00331ADB" w:rsidRDefault="00331ADB" w:rsidP="00331ADB">
      <w:r>
        <w:t xml:space="preserve">    print("Welcome to Rock, Paper, Scissors!")</w:t>
      </w:r>
    </w:p>
    <w:p w14:paraId="43621159" w14:textId="77777777" w:rsidR="00331ADB" w:rsidRDefault="00331ADB" w:rsidP="00331ADB">
      <w:r>
        <w:t xml:space="preserve">    user_choice = get_user_choice()</w:t>
      </w:r>
    </w:p>
    <w:p w14:paraId="24404AF7" w14:textId="77777777" w:rsidR="00331ADB" w:rsidRDefault="00331ADB" w:rsidP="00331ADB">
      <w:r>
        <w:t xml:space="preserve">    computer_choice = get_computer_choice()</w:t>
      </w:r>
    </w:p>
    <w:p w14:paraId="5188B215" w14:textId="77777777" w:rsidR="00331ADB" w:rsidRDefault="00331ADB" w:rsidP="00331ADB">
      <w:r>
        <w:t xml:space="preserve">    print(f"You chose: {user_choice}")</w:t>
      </w:r>
    </w:p>
    <w:p w14:paraId="0424ACFE" w14:textId="77777777" w:rsidR="00331ADB" w:rsidRDefault="00331ADB" w:rsidP="00331ADB">
      <w:r>
        <w:t xml:space="preserve">    print(f"Computer chose: {computer_choice}")</w:t>
      </w:r>
    </w:p>
    <w:p w14:paraId="0E0D4C31" w14:textId="77777777" w:rsidR="00331ADB" w:rsidRDefault="00331ADB" w:rsidP="00331ADB">
      <w:r>
        <w:t xml:space="preserve">    result = determine_winner(user_choice, computer_choice)</w:t>
      </w:r>
    </w:p>
    <w:p w14:paraId="2F30A4F5" w14:textId="77777777" w:rsidR="00331ADB" w:rsidRDefault="00331ADB" w:rsidP="00331ADB">
      <w:r>
        <w:t xml:space="preserve">    print(result)</w:t>
      </w:r>
    </w:p>
    <w:p w14:paraId="78350479" w14:textId="77777777" w:rsidR="00331ADB" w:rsidRDefault="00331ADB" w:rsidP="00331ADB"/>
    <w:p w14:paraId="24F97C03" w14:textId="77777777" w:rsidR="00331ADB" w:rsidRDefault="00331ADB" w:rsidP="00331ADB">
      <w:r>
        <w:t>if __name__ == "__main__":</w:t>
      </w:r>
    </w:p>
    <w:p w14:paraId="0599377E" w14:textId="121741DB" w:rsidR="00C500BC" w:rsidRDefault="00331ADB" w:rsidP="00331ADB">
      <w:r>
        <w:t xml:space="preserve">    main()</w:t>
      </w:r>
      <w:r w:rsidR="00000000">
        <w:br/>
      </w:r>
    </w:p>
    <w:p w14:paraId="61F27E90" w14:textId="77777777" w:rsidR="00C500BC" w:rsidRDefault="00000000">
      <w:pPr>
        <w:pStyle w:val="Heading2"/>
      </w:pPr>
      <w:r>
        <w:t>OUTPUT</w:t>
      </w:r>
    </w:p>
    <w:p w14:paraId="467314F8" w14:textId="77777777" w:rsidR="000228EB" w:rsidRDefault="00000000" w:rsidP="000228EB">
      <w:r>
        <w:br/>
      </w:r>
      <w:r w:rsidR="000228EB">
        <w:t>Welcome to Rock, Paper, Scissors!</w:t>
      </w:r>
    </w:p>
    <w:p w14:paraId="47F85379" w14:textId="77777777" w:rsidR="000228EB" w:rsidRDefault="000228EB" w:rsidP="000228EB">
      <w:r>
        <w:t>Enter rock, paper, or scissors: rock</w:t>
      </w:r>
    </w:p>
    <w:p w14:paraId="1CA71995" w14:textId="77777777" w:rsidR="000228EB" w:rsidRDefault="000228EB" w:rsidP="000228EB">
      <w:r>
        <w:t>You chose: rock</w:t>
      </w:r>
    </w:p>
    <w:p w14:paraId="518D2DB0" w14:textId="77777777" w:rsidR="000228EB" w:rsidRDefault="000228EB" w:rsidP="000228EB">
      <w:r>
        <w:t>Computer chose: scissors</w:t>
      </w:r>
    </w:p>
    <w:p w14:paraId="2EEE5772" w14:textId="301E9A7F" w:rsidR="00C500BC" w:rsidRDefault="000228EB" w:rsidP="000228EB">
      <w:r>
        <w:t>You win!</w:t>
      </w:r>
    </w:p>
    <w:p w14:paraId="089D70EE" w14:textId="77777777" w:rsidR="00C500BC" w:rsidRDefault="00000000">
      <w:pPr>
        <w:pStyle w:val="Heading2"/>
      </w:pPr>
      <w:r>
        <w:t>RESULTS AND FUTURE ENHANCEMENT</w:t>
      </w:r>
    </w:p>
    <w:p w14:paraId="1B021D00" w14:textId="77777777" w:rsidR="00C500BC" w:rsidRDefault="00000000">
      <w:r>
        <w:br/>
        <w:t xml:space="preserve">This project successfully demonstrates an AI model capable of predicting and responding to user behavior. </w:t>
      </w:r>
      <w:r>
        <w:br/>
        <w:t xml:space="preserve">Future enhancements can include integrating a GUI, using advanced ML algorithms, or adding difficulty levels </w:t>
      </w:r>
      <w:r>
        <w:br/>
        <w:t>based on user performance.</w:t>
      </w:r>
      <w:r>
        <w:br/>
      </w:r>
    </w:p>
    <w:p w14:paraId="3B1F47DE" w14:textId="1C3E9FE2" w:rsidR="00C500BC" w:rsidRDefault="00000000">
      <w:r>
        <w:t xml:space="preserve">GitHub Link of the project and report: </w:t>
      </w:r>
      <w:hyperlink r:id="rId6" w:history="1">
        <w:r w:rsidR="00331ADB" w:rsidRPr="00331ADB">
          <w:rPr>
            <w:rStyle w:val="Hyperlink"/>
          </w:rPr>
          <w:t>Rock--paper-scissor/Rock-Paper-scissor.py at main · crvaishnavivaishnavi-dotcom/Rock--paper-scissor</w:t>
        </w:r>
      </w:hyperlink>
      <w:r>
        <w:t>___________________________</w:t>
      </w:r>
    </w:p>
    <w:p w14:paraId="19ABAF6B" w14:textId="77777777" w:rsidR="00331ADB" w:rsidRDefault="00331ADB">
      <w:pPr>
        <w:pStyle w:val="Heading2"/>
      </w:pPr>
    </w:p>
    <w:p w14:paraId="35688D5A" w14:textId="77777777" w:rsidR="00331ADB" w:rsidRDefault="00331ADB">
      <w:pPr>
        <w:pStyle w:val="Heading2"/>
      </w:pPr>
    </w:p>
    <w:p w14:paraId="3A14D256" w14:textId="6A7569CB" w:rsidR="00C500BC" w:rsidRDefault="00000000">
      <w:pPr>
        <w:pStyle w:val="Heading2"/>
      </w:pPr>
      <w:r>
        <w:t>REFERENCES</w:t>
      </w:r>
    </w:p>
    <w:p w14:paraId="4BD5FA0B" w14:textId="6346048B" w:rsidR="00C500BC" w:rsidRDefault="00000000">
      <w:r>
        <w:br/>
        <w:t xml:space="preserve">1. </w:t>
      </w:r>
      <w:r w:rsidR="000228EB" w:rsidRPr="000228EB">
        <w:rPr>
          <w:b/>
          <w:bCs/>
        </w:rPr>
        <w:t>Multi</w:t>
      </w:r>
      <w:r w:rsidR="000228EB" w:rsidRPr="000228EB">
        <w:rPr>
          <w:b/>
          <w:bCs/>
        </w:rPr>
        <w:noBreakHyphen/>
        <w:t>AI competing and winning against humans in iterated Rock</w:t>
      </w:r>
      <w:r w:rsidR="000228EB" w:rsidRPr="000228EB">
        <w:rPr>
          <w:b/>
          <w:bCs/>
        </w:rPr>
        <w:noBreakHyphen/>
        <w:t>Paper</w:t>
      </w:r>
      <w:r w:rsidR="000228EB" w:rsidRPr="000228EB">
        <w:rPr>
          <w:b/>
          <w:bCs/>
        </w:rPr>
        <w:noBreakHyphen/>
        <w:t>Scissors game</w:t>
      </w:r>
      <w:r w:rsidR="000228EB" w:rsidRPr="000228EB">
        <w:t xml:space="preserve"> — Lei Wang et al. (2020)</w:t>
      </w:r>
      <w:r w:rsidR="000228EB" w:rsidRPr="000228EB">
        <w:br/>
        <w:t xml:space="preserve">Link: </w:t>
      </w:r>
      <w:hyperlink r:id="rId7" w:tgtFrame="_new" w:history="1">
        <w:r w:rsidR="000228EB" w:rsidRPr="000228EB">
          <w:rPr>
            <w:rStyle w:val="Hyperlink"/>
          </w:rPr>
          <w:t>https://arxiv.org/abs/2003.06769</w:t>
        </w:r>
      </w:hyperlink>
    </w:p>
    <w:p w14:paraId="7D53E675" w14:textId="74734183" w:rsidR="000228EB" w:rsidRDefault="000228EB">
      <w:r>
        <w:t>2.</w:t>
      </w:r>
      <w:r w:rsidRPr="000228EB">
        <w:rPr>
          <w:b/>
          <w:bCs/>
        </w:rPr>
        <w:t xml:space="preserve"> </w:t>
      </w:r>
      <w:r w:rsidRPr="000228EB">
        <w:rPr>
          <w:b/>
          <w:bCs/>
        </w:rPr>
        <w:t>Human Randomness in the Rock</w:t>
      </w:r>
      <w:r w:rsidRPr="000228EB">
        <w:rPr>
          <w:b/>
          <w:bCs/>
        </w:rPr>
        <w:noBreakHyphen/>
        <w:t>Paper</w:t>
      </w:r>
      <w:r w:rsidRPr="000228EB">
        <w:rPr>
          <w:b/>
          <w:bCs/>
        </w:rPr>
        <w:noBreakHyphen/>
        <w:t>Scissors Game</w:t>
      </w:r>
      <w:r w:rsidRPr="000228EB">
        <w:t xml:space="preserve"> — MDPI Applied Sciences (2022)</w:t>
      </w:r>
      <w:r w:rsidRPr="000228EB">
        <w:br/>
        <w:t xml:space="preserve">Link: </w:t>
      </w:r>
      <w:hyperlink r:id="rId8" w:tgtFrame="_new" w:history="1">
        <w:r w:rsidRPr="000228EB">
          <w:rPr>
            <w:rStyle w:val="Hyperlink"/>
          </w:rPr>
          <w:t>https://www.mdpi.com/2076-3417/12/23/12192</w:t>
        </w:r>
      </w:hyperlink>
    </w:p>
    <w:p w14:paraId="65DEE3CE" w14:textId="6E36EEA9" w:rsidR="000228EB" w:rsidRDefault="000228EB">
      <w:r>
        <w:t>3.</w:t>
      </w:r>
      <w:r w:rsidRPr="000228EB">
        <w:rPr>
          <w:b/>
          <w:bCs/>
        </w:rPr>
        <w:t xml:space="preserve"> </w:t>
      </w:r>
      <w:r w:rsidRPr="000228EB">
        <w:rPr>
          <w:b/>
          <w:bCs/>
        </w:rPr>
        <w:t>Rock</w:t>
      </w:r>
      <w:r w:rsidRPr="000228EB">
        <w:rPr>
          <w:b/>
          <w:bCs/>
        </w:rPr>
        <w:noBreakHyphen/>
        <w:t>Paper</w:t>
      </w:r>
      <w:r w:rsidRPr="000228EB">
        <w:rPr>
          <w:b/>
          <w:bCs/>
        </w:rPr>
        <w:noBreakHyphen/>
        <w:t>Scissors AI (GitHub repo)</w:t>
      </w:r>
      <w:r w:rsidRPr="000228EB">
        <w:t xml:space="preserve"> — dmickelson / GitHub</w:t>
      </w:r>
      <w:r w:rsidRPr="000228EB">
        <w:br/>
        <w:t xml:space="preserve">Link: </w:t>
      </w:r>
      <w:hyperlink r:id="rId9" w:tgtFrame="_new" w:history="1">
        <w:r w:rsidRPr="000228EB">
          <w:rPr>
            <w:rStyle w:val="Hyperlink"/>
          </w:rPr>
          <w:t>https://github.com/dmickelson/Rock-paper-scissors</w:t>
        </w:r>
      </w:hyperlink>
    </w:p>
    <w:sectPr w:rsidR="000228EB" w:rsidSect="000228EB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735973">
    <w:abstractNumId w:val="8"/>
  </w:num>
  <w:num w:numId="2" w16cid:durableId="1908488110">
    <w:abstractNumId w:val="6"/>
  </w:num>
  <w:num w:numId="3" w16cid:durableId="2112388052">
    <w:abstractNumId w:val="5"/>
  </w:num>
  <w:num w:numId="4" w16cid:durableId="1180007171">
    <w:abstractNumId w:val="4"/>
  </w:num>
  <w:num w:numId="5" w16cid:durableId="187377815">
    <w:abstractNumId w:val="7"/>
  </w:num>
  <w:num w:numId="6" w16cid:durableId="1769613686">
    <w:abstractNumId w:val="3"/>
  </w:num>
  <w:num w:numId="7" w16cid:durableId="939533727">
    <w:abstractNumId w:val="2"/>
  </w:num>
  <w:num w:numId="8" w16cid:durableId="27068837">
    <w:abstractNumId w:val="1"/>
  </w:num>
  <w:num w:numId="9" w16cid:durableId="129198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8EB"/>
    <w:rsid w:val="00034616"/>
    <w:rsid w:val="0006063C"/>
    <w:rsid w:val="0015074B"/>
    <w:rsid w:val="002509D6"/>
    <w:rsid w:val="0029639D"/>
    <w:rsid w:val="00326F90"/>
    <w:rsid w:val="00331ADB"/>
    <w:rsid w:val="00AA1D8D"/>
    <w:rsid w:val="00B47730"/>
    <w:rsid w:val="00C500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A0783"/>
  <w14:defaultImageDpi w14:val="300"/>
  <w15:docId w15:val="{955634B4-6106-4CBE-AA9C-74D90F8E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31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2/23/12192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2003.06769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vaishnavivaishnavi-dotcom/Rock--paper-scissor/blob/main/Rock-Paper-scissor.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mickelson/Rock-paper-scissor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VAISHNAVI CR</cp:lastModifiedBy>
  <cp:revision>3</cp:revision>
  <dcterms:created xsi:type="dcterms:W3CDTF">2013-12-23T23:15:00Z</dcterms:created>
  <dcterms:modified xsi:type="dcterms:W3CDTF">2025-10-28T13:37:00Z</dcterms:modified>
  <cp:category/>
</cp:coreProperties>
</file>